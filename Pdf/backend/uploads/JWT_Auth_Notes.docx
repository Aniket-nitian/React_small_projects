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Backend Authentication: JWT, Tokens, and User Handling - Short Notes</w:t>
      </w:r>
    </w:p>
    <w:p>
      <w:pPr>
        <w:pStyle w:val="Heading2"/>
      </w:pPr>
      <w:r>
        <w:t>1. Mongoose User Schema - Key Concepts</w:t>
      </w:r>
    </w:p>
    <w:p>
      <w:pPr>
        <w:pStyle w:val="ListBullet"/>
      </w:pPr>
      <w:r>
        <w:t>Schema: A blueprint for documents in MongoDB. Defines what fields a document has.</w:t>
      </w:r>
    </w:p>
    <w:p>
      <w:pPr>
        <w:pStyle w:val="ListBullet"/>
      </w:pPr>
      <w:r>
        <w:t>Indexing: Makes searching faster (e.g., on `username`, `fullname`).</w:t>
      </w:r>
    </w:p>
    <w:p>
      <w:pPr>
        <w:pStyle w:val="ListBullet"/>
      </w:pPr>
      <w:r>
        <w:t>Timestamps: Automatically adds `createdAt` and `updatedAt` to each document.</w:t>
      </w:r>
    </w:p>
    <w:p>
      <w:pPr>
        <w:pStyle w:val="ListBullet"/>
      </w:pPr>
      <w:r>
        <w:t>Reference (ref): Used to link to another model (e.g., `watchHistory` refers to `Video` model).</w:t>
      </w:r>
    </w:p>
    <w:p>
      <w:pPr>
        <w:pStyle w:val="Heading2"/>
      </w:pPr>
      <w:r>
        <w:t>2. Password Handling (Bcrypt)</w:t>
      </w:r>
    </w:p>
    <w:p>
      <w:pPr>
        <w:pStyle w:val="ListBullet"/>
      </w:pPr>
      <w:r>
        <w:t>Hashing: Encrypting the password into unreadable format for security.</w:t>
      </w:r>
    </w:p>
    <w:p>
      <w:pPr>
        <w:pStyle w:val="ListBullet"/>
      </w:pPr>
      <w:r>
        <w:t>bcrypt: Library used to hash and verify passwords.</w:t>
      </w:r>
    </w:p>
    <w:p>
      <w:pPr>
        <w:pStyle w:val="ListBullet"/>
      </w:pPr>
      <w:r>
        <w:t>Salt Rounds: The complexity level of the hash (e.g., 10 rounds).</w:t>
      </w:r>
    </w:p>
    <w:p>
      <w:pPr>
        <w:pStyle w:val="ListBullet"/>
      </w:pPr>
      <w:r>
        <w:t>Pre-save Hook: Runs before a user is saved, automatically hashes password.</w:t>
      </w:r>
    </w:p>
    <w:p>
      <w:pPr>
        <w:pStyle w:val="ListBullet"/>
      </w:pPr>
      <w:r>
        <w:t>Password Comparison: Uses `bcrypt.compare()` to check entered password against stored hash.</w:t>
      </w:r>
    </w:p>
    <w:p>
      <w:pPr>
        <w:pStyle w:val="Heading2"/>
      </w:pPr>
      <w:r>
        <w:t>3. JSON Web Tokens (JWT)</w:t>
      </w:r>
    </w:p>
    <w:p>
      <w:pPr>
        <w:pStyle w:val="ListBullet"/>
      </w:pPr>
      <w:r>
        <w:t>JWT: A compact, self-contained way to securely transmit information between parties.</w:t>
      </w:r>
    </w:p>
    <w:p>
      <w:pPr>
        <w:pStyle w:val="ListBullet"/>
      </w:pPr>
      <w:r>
        <w:t>Structure: Header + Payload (data) + Signature.</w:t>
      </w:r>
    </w:p>
    <w:p>
      <w:pPr>
        <w:pStyle w:val="ListBullet"/>
      </w:pPr>
      <w:r>
        <w:t>Signing: Uses a secret key to verify the data is not changed.</w:t>
      </w:r>
    </w:p>
    <w:p>
      <w:pPr>
        <w:pStyle w:val="Heading2"/>
      </w:pPr>
      <w:r>
        <w:t>4. Access Token</w:t>
      </w:r>
    </w:p>
    <w:p>
      <w:pPr>
        <w:pStyle w:val="ListBullet"/>
      </w:pPr>
      <w:r>
        <w:t>Purpose: Authenticates API requests.</w:t>
      </w:r>
    </w:p>
    <w:p>
      <w:pPr>
        <w:pStyle w:val="ListBullet"/>
      </w:pPr>
      <w:r>
        <w:t>Short-lived: Typically expires in 10–30 minutes.</w:t>
      </w:r>
    </w:p>
    <w:p>
      <w:pPr>
        <w:pStyle w:val="ListBullet"/>
      </w:pPr>
      <w:r>
        <w:t>Stored: On client side (like localStorage or memory).</w:t>
      </w:r>
    </w:p>
    <w:p>
      <w:pPr>
        <w:pStyle w:val="ListBullet"/>
      </w:pPr>
      <w:r>
        <w:t>Used Frequently: Sent with every protected request (usually in headers).</w:t>
      </w:r>
    </w:p>
    <w:p>
      <w:pPr>
        <w:pStyle w:val="Heading2"/>
      </w:pPr>
      <w:r>
        <w:t>5. Refresh Token</w:t>
      </w:r>
    </w:p>
    <w:p>
      <w:pPr>
        <w:pStyle w:val="ListBullet"/>
      </w:pPr>
      <w:r>
        <w:t>Purpose: Used to get a new Access Token after it expires.</w:t>
      </w:r>
    </w:p>
    <w:p>
      <w:pPr>
        <w:pStyle w:val="ListBullet"/>
      </w:pPr>
      <w:r>
        <w:t>Long-lived: Can last 7 to 30 days or more.</w:t>
      </w:r>
    </w:p>
    <w:p>
      <w:pPr>
        <w:pStyle w:val="ListBullet"/>
      </w:pPr>
      <w:r>
        <w:t>Stored Safely: Usually in HTTP-only cookies or DB.</w:t>
      </w:r>
    </w:p>
    <w:p>
      <w:pPr>
        <w:pStyle w:val="ListBullet"/>
      </w:pPr>
      <w:r>
        <w:t>Issued Alongside: Sent with Access Token during login.</w:t>
      </w:r>
    </w:p>
    <w:p>
      <w:pPr>
        <w:pStyle w:val="ListBullet"/>
      </w:pPr>
      <w:r>
        <w:t>Used Rarely: Only when Access Token expires.</w:t>
      </w:r>
    </w:p>
    <w:p>
      <w:pPr>
        <w:pStyle w:val="Heading2"/>
      </w:pPr>
      <w:r>
        <w:t>6. Expiry &amp; Secrets</w:t>
      </w:r>
    </w:p>
    <w:p>
      <w:pPr>
        <w:pStyle w:val="ListBullet"/>
      </w:pPr>
      <w:r>
        <w:t>Set in .env file:</w:t>
      </w:r>
    </w:p>
    <w:p>
      <w:pPr>
        <w:pStyle w:val="ListBullet"/>
      </w:pPr>
      <w:r>
        <w:t>- ACCESS_TOKEN_SECRET=yourSecretKey</w:t>
      </w:r>
    </w:p>
    <w:p>
      <w:pPr>
        <w:pStyle w:val="ListBullet"/>
      </w:pPr>
      <w:r>
        <w:t>- ACCESS_TOKEN_EXPIRY=15m</w:t>
      </w:r>
    </w:p>
    <w:p>
      <w:pPr>
        <w:pStyle w:val="ListBullet"/>
      </w:pPr>
      <w:r>
        <w:t>- REFRESH_TOKEN_SECRET=anotherSecretKey</w:t>
      </w:r>
    </w:p>
    <w:p>
      <w:pPr>
        <w:pStyle w:val="ListBullet"/>
      </w:pPr>
      <w:r>
        <w:t>- REFRESH_TOKEN_EXPIRY=7d</w:t>
      </w:r>
    </w:p>
    <w:p>
      <w:pPr>
        <w:pStyle w:val="ListBullet"/>
      </w:pPr>
      <w:r>
        <w:t>ExpiresIn defines the validity period of each token.</w:t>
      </w:r>
    </w:p>
    <w:p>
      <w:pPr>
        <w:pStyle w:val="Heading2"/>
      </w:pPr>
      <w:r>
        <w:t>7. Token Lifecycle</w:t>
      </w:r>
    </w:p>
    <w:p>
      <w:pPr>
        <w:pStyle w:val="ListBullet"/>
      </w:pPr>
      <w:r>
        <w:t>1. User logs in -&gt; Server generates Access &amp; Refresh tokens.</w:t>
      </w:r>
    </w:p>
    <w:p>
      <w:pPr>
        <w:pStyle w:val="ListBullet"/>
      </w:pPr>
      <w:r>
        <w:t>2. Access Token is used to access protected routes.</w:t>
      </w:r>
    </w:p>
    <w:p>
      <w:pPr>
        <w:pStyle w:val="ListBullet"/>
      </w:pPr>
      <w:r>
        <w:t>3. When it expires, Refresh Token is sent to get a new Access Token.</w:t>
      </w:r>
    </w:p>
    <w:p>
      <w:pPr>
        <w:pStyle w:val="ListBullet"/>
      </w:pPr>
      <w:r>
        <w:t>4. On logout, Refresh Token is deleted or invalidated.</w:t>
      </w:r>
    </w:p>
    <w:p>
      <w:pPr>
        <w:pStyle w:val="Heading2"/>
      </w:pPr>
      <w:r>
        <w:t>8. Why Use Both?</w:t>
      </w:r>
    </w:p>
    <w:p>
      <w:pPr>
        <w:pStyle w:val="ListBullet"/>
      </w:pPr>
      <w:r>
        <w:t>Access Token: Authenticates requests, short expiry, used frequently.</w:t>
      </w:r>
    </w:p>
    <w:p>
      <w:pPr>
        <w:pStyle w:val="ListBullet"/>
      </w:pPr>
      <w:r>
        <w:t>Refresh Token: Refreshes session, long expiry, used rarely, needs high security.</w:t>
      </w:r>
    </w:p>
    <w:p>
      <w:pPr>
        <w:pStyle w:val="Heading2"/>
      </w:pPr>
      <w:r>
        <w:t>9. Real-Life Analogy</w:t>
      </w:r>
    </w:p>
    <w:p>
      <w:pPr>
        <w:pStyle w:val="ListBullet"/>
      </w:pPr>
      <w:r>
        <w:t>Access Token = Movie Ticket (valid for short time).</w:t>
      </w:r>
    </w:p>
    <w:p>
      <w:pPr>
        <w:pStyle w:val="ListBullet"/>
      </w:pPr>
      <w:r>
        <w:t>Refresh Token = VIP Stamp (lets you re-enter without buying again).</w:t>
      </w:r>
    </w:p>
    <w:p>
      <w:pPr>
        <w:pStyle w:val="ListBullet"/>
      </w:pPr>
      <w:r>
        <w:t>If ticket expires, show your stamp to get a new one.</w:t>
      </w:r>
    </w:p>
    <w:p>
      <w:pPr>
        <w:pStyle w:val="Heading2"/>
      </w:pPr>
      <w:r>
        <w:t>10. Best Practices</w:t>
      </w:r>
    </w:p>
    <w:p>
      <w:pPr>
        <w:pStyle w:val="ListBullet"/>
      </w:pPr>
      <w:r>
        <w:t>Never expose refresh tokens to JavaScript (use HTTP-only cookies).</w:t>
      </w:r>
    </w:p>
    <w:p>
      <w:pPr>
        <w:pStyle w:val="ListBullet"/>
      </w:pPr>
      <w:r>
        <w:t>Rotate refresh tokens regularly.</w:t>
      </w:r>
    </w:p>
    <w:p>
      <w:pPr>
        <w:pStyle w:val="ListBullet"/>
      </w:pPr>
      <w:r>
        <w:t>Store secrets and expiries in `.env` file.</w:t>
      </w:r>
    </w:p>
    <w:p>
      <w:pPr>
        <w:pStyle w:val="ListBullet"/>
      </w:pPr>
      <w:r>
        <w:t>Always verify tokens before using.</w:t>
      </w:r>
    </w:p>
    <w:p>
      <w:pPr>
        <w:pStyle w:val="ListBullet"/>
      </w:pPr>
      <w:r>
        <w:t>Invalidate refresh tokens on logout (set to null in DB).</w:t>
      </w:r>
    </w:p>
    <w:p>
      <w:pPr>
        <w:pStyle w:val="Heading2"/>
      </w:pPr>
      <w:r>
        <w:t>Revision Tip</w:t>
      </w:r>
    </w:p>
    <w:p>
      <w:pPr>
        <w:pStyle w:val="ListBullet"/>
      </w:pPr>
      <w:r>
        <w:t>Keep this sheet handy while building login/auth systems using Node.js, MongoDB, Mongoose, JWT, and bcrypt.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